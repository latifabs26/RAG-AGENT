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651B" w:rsidRDefault="00000000">
      <w:pPr>
        <w:pStyle w:val="Titre1"/>
      </w:pPr>
      <w:r>
        <w:t xml:space="preserve">FICHE DE CADRAGE – </w:t>
      </w:r>
    </w:p>
    <w:p w:rsidR="008F1EFF" w:rsidRDefault="008F1EFF" w:rsidP="008F1EFF">
      <w:pPr>
        <w:pStyle w:val="Titre1"/>
        <w:numPr>
          <w:ilvl w:val="0"/>
          <w:numId w:val="10"/>
        </w:numPr>
      </w:pPr>
      <w:r>
        <w:t>Evaluation de pertinence IA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F1EFF" w:rsidTr="00235DF7">
        <w:tc>
          <w:tcPr>
            <w:tcW w:w="2880" w:type="dxa"/>
          </w:tcPr>
          <w:p w:rsidR="008F1EFF" w:rsidRDefault="008F1EFF" w:rsidP="00235DF7">
            <w:proofErr w:type="spellStart"/>
            <w:r>
              <w:t>Critère</w:t>
            </w:r>
            <w:proofErr w:type="spellEnd"/>
          </w:p>
        </w:tc>
        <w:tc>
          <w:tcPr>
            <w:tcW w:w="2880" w:type="dxa"/>
          </w:tcPr>
          <w:p w:rsidR="008F1EFF" w:rsidRDefault="008F1EFF" w:rsidP="00235DF7">
            <w:r>
              <w:t>Question</w:t>
            </w:r>
          </w:p>
        </w:tc>
        <w:tc>
          <w:tcPr>
            <w:tcW w:w="2880" w:type="dxa"/>
          </w:tcPr>
          <w:p w:rsidR="008F1EFF" w:rsidRDefault="008F1EFF" w:rsidP="00235DF7">
            <w:r>
              <w:t>Note (0–2)</w:t>
            </w:r>
          </w:p>
        </w:tc>
      </w:tr>
      <w:tr w:rsidR="008F1EFF" w:rsidTr="00235DF7">
        <w:tc>
          <w:tcPr>
            <w:tcW w:w="2880" w:type="dxa"/>
          </w:tcPr>
          <w:p w:rsidR="008F1EFF" w:rsidRDefault="008F1EFF" w:rsidP="00235DF7">
            <w:proofErr w:type="spellStart"/>
            <w:r>
              <w:t>Définition</w:t>
            </w:r>
            <w:proofErr w:type="spellEnd"/>
            <w:r>
              <w:t xml:space="preserve"> du </w:t>
            </w:r>
            <w:proofErr w:type="spellStart"/>
            <w:r>
              <w:t>besoin</w:t>
            </w:r>
            <w:proofErr w:type="spellEnd"/>
          </w:p>
        </w:tc>
        <w:tc>
          <w:tcPr>
            <w:tcW w:w="2880" w:type="dxa"/>
          </w:tcPr>
          <w:p w:rsidR="008F1EFF" w:rsidRDefault="008F1EFF" w:rsidP="00235DF7">
            <w:r>
              <w:t xml:space="preserve">Est-il </w:t>
            </w:r>
            <w:proofErr w:type="spellStart"/>
            <w:r>
              <w:t>clair</w:t>
            </w:r>
            <w:proofErr w:type="spellEnd"/>
            <w:r>
              <w:t xml:space="preserve">, </w:t>
            </w:r>
            <w:proofErr w:type="spellStart"/>
            <w:r>
              <w:t>mesurable</w:t>
            </w:r>
            <w:proofErr w:type="spellEnd"/>
            <w:r>
              <w:t xml:space="preserve"> et </w:t>
            </w:r>
            <w:proofErr w:type="spellStart"/>
            <w:proofErr w:type="gramStart"/>
            <w:r>
              <w:t>ciblé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2880" w:type="dxa"/>
          </w:tcPr>
          <w:p w:rsidR="008F1EFF" w:rsidRDefault="008F1EFF" w:rsidP="00235DF7"/>
        </w:tc>
      </w:tr>
      <w:tr w:rsidR="008F1EFF" w:rsidTr="00235DF7">
        <w:tc>
          <w:tcPr>
            <w:tcW w:w="2880" w:type="dxa"/>
          </w:tcPr>
          <w:p w:rsidR="008F1EFF" w:rsidRDefault="008F1EFF" w:rsidP="00235DF7">
            <w:proofErr w:type="spellStart"/>
            <w:r>
              <w:t>Répétitivité</w:t>
            </w:r>
            <w:proofErr w:type="spellEnd"/>
          </w:p>
        </w:tc>
        <w:tc>
          <w:tcPr>
            <w:tcW w:w="2880" w:type="dxa"/>
          </w:tcPr>
          <w:p w:rsidR="008F1EFF" w:rsidRDefault="008F1EFF" w:rsidP="00235DF7">
            <w:r>
              <w:t xml:space="preserve">La </w:t>
            </w:r>
            <w:proofErr w:type="spellStart"/>
            <w:r>
              <w:t>tâche</w:t>
            </w:r>
            <w:proofErr w:type="spellEnd"/>
            <w:r>
              <w:t xml:space="preserve"> </w:t>
            </w:r>
            <w:proofErr w:type="spellStart"/>
            <w:r>
              <w:t>est-elle</w:t>
            </w:r>
            <w:proofErr w:type="spellEnd"/>
            <w:r>
              <w:t xml:space="preserve"> </w:t>
            </w:r>
            <w:proofErr w:type="spellStart"/>
            <w:r>
              <w:t>répétitive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fréquente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2880" w:type="dxa"/>
          </w:tcPr>
          <w:p w:rsidR="008F1EFF" w:rsidRDefault="008F1EFF" w:rsidP="00235DF7"/>
        </w:tc>
      </w:tr>
      <w:tr w:rsidR="008F1EFF" w:rsidTr="00235DF7">
        <w:tc>
          <w:tcPr>
            <w:tcW w:w="2880" w:type="dxa"/>
          </w:tcPr>
          <w:p w:rsidR="008F1EFF" w:rsidRDefault="008F1EFF" w:rsidP="00235DF7">
            <w:r>
              <w:t>Structuration</w:t>
            </w:r>
          </w:p>
        </w:tc>
        <w:tc>
          <w:tcPr>
            <w:tcW w:w="2880" w:type="dxa"/>
          </w:tcPr>
          <w:p w:rsidR="008F1EFF" w:rsidRDefault="008F1EFF" w:rsidP="00235DF7">
            <w:r>
              <w:t xml:space="preserve">Le processus </w:t>
            </w:r>
            <w:proofErr w:type="spellStart"/>
            <w:r>
              <w:t>est</w:t>
            </w:r>
            <w:proofErr w:type="spellEnd"/>
            <w:r>
              <w:t xml:space="preserve">-il </w:t>
            </w:r>
            <w:proofErr w:type="spellStart"/>
            <w:r>
              <w:t>formalisé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standardisé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2880" w:type="dxa"/>
          </w:tcPr>
          <w:p w:rsidR="008F1EFF" w:rsidRDefault="008F1EFF" w:rsidP="00235DF7"/>
        </w:tc>
      </w:tr>
      <w:tr w:rsidR="008F1EFF" w:rsidTr="00235DF7">
        <w:tc>
          <w:tcPr>
            <w:tcW w:w="2880" w:type="dxa"/>
          </w:tcPr>
          <w:p w:rsidR="008F1EFF" w:rsidRDefault="008F1EFF" w:rsidP="00235DF7">
            <w:r>
              <w:t xml:space="preserve">Données </w:t>
            </w:r>
            <w:proofErr w:type="spellStart"/>
            <w:r>
              <w:t>disponibles</w:t>
            </w:r>
            <w:proofErr w:type="spellEnd"/>
          </w:p>
        </w:tc>
        <w:tc>
          <w:tcPr>
            <w:tcW w:w="2880" w:type="dxa"/>
          </w:tcPr>
          <w:p w:rsidR="008F1EFF" w:rsidRDefault="008F1EFF" w:rsidP="00235DF7">
            <w:proofErr w:type="spellStart"/>
            <w:r>
              <w:t>Existe</w:t>
            </w:r>
            <w:proofErr w:type="spellEnd"/>
            <w:r>
              <w:t xml:space="preserve">-t-il des données de </w:t>
            </w:r>
            <w:proofErr w:type="spellStart"/>
            <w:proofErr w:type="gramStart"/>
            <w:r>
              <w:t>qualité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2880" w:type="dxa"/>
          </w:tcPr>
          <w:p w:rsidR="008F1EFF" w:rsidRDefault="008F1EFF" w:rsidP="00235DF7"/>
        </w:tc>
      </w:tr>
      <w:tr w:rsidR="008F1EFF" w:rsidTr="00235DF7">
        <w:tc>
          <w:tcPr>
            <w:tcW w:w="2880" w:type="dxa"/>
          </w:tcPr>
          <w:p w:rsidR="008F1EFF" w:rsidRDefault="008F1EFF" w:rsidP="00235DF7">
            <w:proofErr w:type="spellStart"/>
            <w:r>
              <w:t>Complexité</w:t>
            </w:r>
            <w:proofErr w:type="spellEnd"/>
            <w:r>
              <w:t xml:space="preserve"> </w:t>
            </w:r>
            <w:proofErr w:type="spellStart"/>
            <w:r>
              <w:t>décisionnelle</w:t>
            </w:r>
            <w:proofErr w:type="spellEnd"/>
          </w:p>
        </w:tc>
        <w:tc>
          <w:tcPr>
            <w:tcW w:w="2880" w:type="dxa"/>
          </w:tcPr>
          <w:p w:rsidR="008F1EFF" w:rsidRDefault="008F1EFF" w:rsidP="00235DF7">
            <w:r>
              <w:t xml:space="preserve">Le </w:t>
            </w:r>
            <w:proofErr w:type="spellStart"/>
            <w:r>
              <w:t>raisonnement</w:t>
            </w:r>
            <w:proofErr w:type="spellEnd"/>
            <w:r>
              <w:t xml:space="preserve"> </w:t>
            </w:r>
            <w:proofErr w:type="spellStart"/>
            <w:r>
              <w:t>peut</w:t>
            </w:r>
            <w:proofErr w:type="spellEnd"/>
            <w:r>
              <w:t xml:space="preserve">-il </w:t>
            </w:r>
            <w:proofErr w:type="spellStart"/>
            <w:r>
              <w:t>être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automatisé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2880" w:type="dxa"/>
          </w:tcPr>
          <w:p w:rsidR="008F1EFF" w:rsidRDefault="008F1EFF" w:rsidP="00235DF7"/>
        </w:tc>
      </w:tr>
      <w:tr w:rsidR="008F1EFF" w:rsidTr="00235DF7">
        <w:tc>
          <w:tcPr>
            <w:tcW w:w="2880" w:type="dxa"/>
          </w:tcPr>
          <w:p w:rsidR="008F1EFF" w:rsidRDefault="008F1EFF" w:rsidP="00235DF7">
            <w:r>
              <w:t xml:space="preserve">Risque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d’erreur</w:t>
            </w:r>
            <w:proofErr w:type="spellEnd"/>
          </w:p>
        </w:tc>
        <w:tc>
          <w:tcPr>
            <w:tcW w:w="2880" w:type="dxa"/>
          </w:tcPr>
          <w:p w:rsidR="008F1EFF" w:rsidRDefault="008F1EFF" w:rsidP="00235DF7">
            <w:r>
              <w:t xml:space="preserve">Quelle </w:t>
            </w:r>
            <w:proofErr w:type="spellStart"/>
            <w:r>
              <w:t>est</w:t>
            </w:r>
            <w:proofErr w:type="spellEnd"/>
            <w:r>
              <w:t xml:space="preserve"> la </w:t>
            </w:r>
            <w:proofErr w:type="spellStart"/>
            <w:proofErr w:type="gramStart"/>
            <w:r>
              <w:t>criticité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2880" w:type="dxa"/>
          </w:tcPr>
          <w:p w:rsidR="008F1EFF" w:rsidRDefault="008F1EFF" w:rsidP="00235DF7"/>
        </w:tc>
      </w:tr>
      <w:tr w:rsidR="008F1EFF" w:rsidTr="00235DF7">
        <w:tc>
          <w:tcPr>
            <w:tcW w:w="2880" w:type="dxa"/>
          </w:tcPr>
          <w:p w:rsidR="008F1EFF" w:rsidRDefault="008F1EFF" w:rsidP="00235DF7">
            <w:r>
              <w:t xml:space="preserve">ROI </w:t>
            </w:r>
            <w:proofErr w:type="spellStart"/>
            <w:r>
              <w:t>attendu</w:t>
            </w:r>
            <w:proofErr w:type="spellEnd"/>
          </w:p>
        </w:tc>
        <w:tc>
          <w:tcPr>
            <w:tcW w:w="2880" w:type="dxa"/>
          </w:tcPr>
          <w:p w:rsidR="008F1EFF" w:rsidRDefault="008F1EFF" w:rsidP="00235DF7">
            <w:r>
              <w:t xml:space="preserve">Le gain </w:t>
            </w:r>
            <w:proofErr w:type="spellStart"/>
            <w:r>
              <w:t>est</w:t>
            </w:r>
            <w:proofErr w:type="spellEnd"/>
            <w:r>
              <w:t xml:space="preserve">-il visible, </w:t>
            </w:r>
            <w:proofErr w:type="spellStart"/>
            <w:proofErr w:type="gramStart"/>
            <w:r>
              <w:t>mesurable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2880" w:type="dxa"/>
          </w:tcPr>
          <w:p w:rsidR="008F1EFF" w:rsidRDefault="008F1EFF" w:rsidP="00235DF7"/>
        </w:tc>
      </w:tr>
      <w:tr w:rsidR="008F1EFF" w:rsidTr="00235DF7">
        <w:tc>
          <w:tcPr>
            <w:tcW w:w="2880" w:type="dxa"/>
          </w:tcPr>
          <w:p w:rsidR="008F1EFF" w:rsidRDefault="008F1EFF" w:rsidP="00235DF7">
            <w:r>
              <w:t>Environnement stable</w:t>
            </w:r>
          </w:p>
        </w:tc>
        <w:tc>
          <w:tcPr>
            <w:tcW w:w="2880" w:type="dxa"/>
          </w:tcPr>
          <w:p w:rsidR="008F1EFF" w:rsidRDefault="008F1EFF" w:rsidP="00235DF7">
            <w:r>
              <w:t xml:space="preserve">Le </w:t>
            </w:r>
            <w:proofErr w:type="spellStart"/>
            <w:r>
              <w:t>contexte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-il </w:t>
            </w:r>
            <w:proofErr w:type="spellStart"/>
            <w:proofErr w:type="gramStart"/>
            <w:r>
              <w:t>maîtrisable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2880" w:type="dxa"/>
          </w:tcPr>
          <w:p w:rsidR="008F1EFF" w:rsidRDefault="008F1EFF" w:rsidP="00235DF7"/>
        </w:tc>
      </w:tr>
      <w:tr w:rsidR="008F1EFF" w:rsidTr="00235DF7">
        <w:tc>
          <w:tcPr>
            <w:tcW w:w="2880" w:type="dxa"/>
          </w:tcPr>
          <w:p w:rsidR="008F1EFF" w:rsidRDefault="008F1EFF" w:rsidP="00235DF7">
            <w:proofErr w:type="spellStart"/>
            <w:r>
              <w:t>Acceptabilité</w:t>
            </w:r>
            <w:proofErr w:type="spellEnd"/>
            <w:r>
              <w:t xml:space="preserve"> humaine</w:t>
            </w:r>
          </w:p>
        </w:tc>
        <w:tc>
          <w:tcPr>
            <w:tcW w:w="2880" w:type="dxa"/>
          </w:tcPr>
          <w:p w:rsidR="008F1EFF" w:rsidRDefault="008F1EFF" w:rsidP="00235DF7">
            <w:r>
              <w:t xml:space="preserve">Le </w:t>
            </w:r>
            <w:proofErr w:type="spellStart"/>
            <w:r>
              <w:t>changement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-il </w:t>
            </w:r>
            <w:proofErr w:type="gramStart"/>
            <w:r>
              <w:t>acceptable ?</w:t>
            </w:r>
            <w:proofErr w:type="gramEnd"/>
          </w:p>
        </w:tc>
        <w:tc>
          <w:tcPr>
            <w:tcW w:w="2880" w:type="dxa"/>
          </w:tcPr>
          <w:p w:rsidR="008F1EFF" w:rsidRDefault="008F1EFF" w:rsidP="00235DF7"/>
        </w:tc>
      </w:tr>
      <w:tr w:rsidR="008F1EFF" w:rsidTr="00235DF7">
        <w:tc>
          <w:tcPr>
            <w:tcW w:w="2880" w:type="dxa"/>
          </w:tcPr>
          <w:p w:rsidR="008F1EFF" w:rsidRDefault="008F1EFF" w:rsidP="00235DF7">
            <w:proofErr w:type="spellStart"/>
            <w:r>
              <w:t>Niveau</w:t>
            </w:r>
            <w:proofErr w:type="spellEnd"/>
            <w:r>
              <w:t xml:space="preserve"> de </w:t>
            </w:r>
            <w:proofErr w:type="spellStart"/>
            <w:r>
              <w:t>risque</w:t>
            </w:r>
            <w:proofErr w:type="spellEnd"/>
            <w:r>
              <w:t xml:space="preserve"> </w:t>
            </w:r>
            <w:proofErr w:type="spellStart"/>
            <w:r>
              <w:t>juridique</w:t>
            </w:r>
            <w:proofErr w:type="spellEnd"/>
          </w:p>
        </w:tc>
        <w:tc>
          <w:tcPr>
            <w:tcW w:w="2880" w:type="dxa"/>
          </w:tcPr>
          <w:p w:rsidR="008F1EFF" w:rsidRDefault="008F1EFF" w:rsidP="00235DF7">
            <w:r>
              <w:t xml:space="preserve">Y a-t-il des </w:t>
            </w:r>
            <w:proofErr w:type="spellStart"/>
            <w:r>
              <w:t>contraintes</w:t>
            </w:r>
            <w:proofErr w:type="spellEnd"/>
            <w:r>
              <w:t xml:space="preserve"> </w:t>
            </w:r>
            <w:proofErr w:type="gramStart"/>
            <w:r>
              <w:t>fortes ?</w:t>
            </w:r>
            <w:proofErr w:type="gramEnd"/>
          </w:p>
        </w:tc>
        <w:tc>
          <w:tcPr>
            <w:tcW w:w="2880" w:type="dxa"/>
          </w:tcPr>
          <w:p w:rsidR="008F1EFF" w:rsidRDefault="008F1EFF" w:rsidP="00235DF7"/>
        </w:tc>
      </w:tr>
    </w:tbl>
    <w:p w:rsidR="008F1EFF" w:rsidRDefault="008F1EFF" w:rsidP="008F1EFF"/>
    <w:p w:rsidR="00A649FE" w:rsidRDefault="00000000" w:rsidP="0032651B">
      <w:pPr>
        <w:pStyle w:val="Titre1"/>
        <w:numPr>
          <w:ilvl w:val="0"/>
          <w:numId w:val="10"/>
        </w:numPr>
      </w:pPr>
      <w:proofErr w:type="spellStart"/>
      <w:r>
        <w:t>Utilisation</w:t>
      </w:r>
      <w:proofErr w:type="spellEnd"/>
      <w:r>
        <w:t xml:space="preserve"> de </w:t>
      </w:r>
      <w:proofErr w:type="spellStart"/>
      <w:r>
        <w:t>l’IA</w:t>
      </w:r>
      <w:proofErr w:type="spellEnd"/>
      <w:r>
        <w:t xml:space="preserve"> pour un besoin métier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649FE">
        <w:tc>
          <w:tcPr>
            <w:tcW w:w="4320" w:type="dxa"/>
          </w:tcPr>
          <w:p w:rsidR="00A649FE" w:rsidRDefault="00000000">
            <w:r>
              <w:t>Rubrique</w:t>
            </w:r>
          </w:p>
        </w:tc>
        <w:tc>
          <w:tcPr>
            <w:tcW w:w="4320" w:type="dxa"/>
          </w:tcPr>
          <w:p w:rsidR="00A649FE" w:rsidRDefault="00000000">
            <w:r>
              <w:t>Contenu à compléter</w:t>
            </w:r>
          </w:p>
        </w:tc>
      </w:tr>
      <w:tr w:rsidR="00A649FE">
        <w:tc>
          <w:tcPr>
            <w:tcW w:w="4320" w:type="dxa"/>
          </w:tcPr>
          <w:p w:rsidR="00A649FE" w:rsidRDefault="00000000">
            <w:r>
              <w:t>Nom du besoin</w:t>
            </w:r>
          </w:p>
        </w:tc>
        <w:tc>
          <w:tcPr>
            <w:tcW w:w="4320" w:type="dxa"/>
          </w:tcPr>
          <w:p w:rsidR="00A649FE" w:rsidRDefault="00000000">
            <w:r>
              <w:t>Exemple : automatiser la qualification des leads</w:t>
            </w:r>
          </w:p>
        </w:tc>
      </w:tr>
      <w:tr w:rsidR="00A649FE">
        <w:tc>
          <w:tcPr>
            <w:tcW w:w="4320" w:type="dxa"/>
          </w:tcPr>
          <w:p w:rsidR="00A649FE" w:rsidRDefault="00000000">
            <w:r>
              <w:t>Objectif métier</w:t>
            </w:r>
          </w:p>
        </w:tc>
        <w:tc>
          <w:tcPr>
            <w:tcW w:w="4320" w:type="dxa"/>
          </w:tcPr>
          <w:p w:rsidR="00A649FE" w:rsidRDefault="00000000">
            <w:r>
              <w:t>Qu’attend-on concrètement ?</w:t>
            </w:r>
          </w:p>
        </w:tc>
      </w:tr>
      <w:tr w:rsidR="00A649FE">
        <w:tc>
          <w:tcPr>
            <w:tcW w:w="4320" w:type="dxa"/>
          </w:tcPr>
          <w:p w:rsidR="00A649FE" w:rsidRDefault="00000000">
            <w:r>
              <w:t>Tâche à traiter</w:t>
            </w:r>
          </w:p>
        </w:tc>
        <w:tc>
          <w:tcPr>
            <w:tcW w:w="4320" w:type="dxa"/>
          </w:tcPr>
          <w:p w:rsidR="00A649FE" w:rsidRDefault="00000000">
            <w:r>
              <w:t>Ex : lecture d’emails, extraction d’info, réponse personnalisée</w:t>
            </w:r>
          </w:p>
        </w:tc>
      </w:tr>
      <w:tr w:rsidR="00A649FE">
        <w:tc>
          <w:tcPr>
            <w:tcW w:w="4320" w:type="dxa"/>
          </w:tcPr>
          <w:p w:rsidR="00A649FE" w:rsidRDefault="00000000">
            <w:r>
              <w:t>Fréquence d’occurrence</w:t>
            </w:r>
          </w:p>
        </w:tc>
        <w:tc>
          <w:tcPr>
            <w:tcW w:w="4320" w:type="dxa"/>
          </w:tcPr>
          <w:p w:rsidR="00A649FE" w:rsidRDefault="00000000">
            <w:r>
              <w:t>Quotidienne / Hebdomadaire / Ponctuelle</w:t>
            </w:r>
          </w:p>
        </w:tc>
      </w:tr>
      <w:tr w:rsidR="00A649FE">
        <w:tc>
          <w:tcPr>
            <w:tcW w:w="4320" w:type="dxa"/>
          </w:tcPr>
          <w:p w:rsidR="00A649FE" w:rsidRDefault="00000000">
            <w:r>
              <w:t>Volume concerné</w:t>
            </w:r>
          </w:p>
        </w:tc>
        <w:tc>
          <w:tcPr>
            <w:tcW w:w="4320" w:type="dxa"/>
          </w:tcPr>
          <w:p w:rsidR="00A649FE" w:rsidRDefault="00000000">
            <w:r>
              <w:t>Ex : 200 tickets/jour, 15 appels/heure</w:t>
            </w:r>
          </w:p>
        </w:tc>
      </w:tr>
      <w:tr w:rsidR="00A649FE">
        <w:tc>
          <w:tcPr>
            <w:tcW w:w="4320" w:type="dxa"/>
          </w:tcPr>
          <w:p w:rsidR="00A649FE" w:rsidRDefault="00000000">
            <w:r>
              <w:t>Acteurs concernés</w:t>
            </w:r>
          </w:p>
        </w:tc>
        <w:tc>
          <w:tcPr>
            <w:tcW w:w="4320" w:type="dxa"/>
          </w:tcPr>
          <w:p w:rsidR="00A649FE" w:rsidRDefault="00000000">
            <w:r>
              <w:t>Qui réalise actuellement cette tâche ?</w:t>
            </w:r>
          </w:p>
        </w:tc>
      </w:tr>
      <w:tr w:rsidR="00A649FE">
        <w:tc>
          <w:tcPr>
            <w:tcW w:w="4320" w:type="dxa"/>
          </w:tcPr>
          <w:p w:rsidR="00A649FE" w:rsidRDefault="00000000">
            <w:r>
              <w:t>Criticité</w:t>
            </w:r>
          </w:p>
        </w:tc>
        <w:tc>
          <w:tcPr>
            <w:tcW w:w="4320" w:type="dxa"/>
          </w:tcPr>
          <w:p w:rsidR="00A649FE" w:rsidRDefault="00000000">
            <w:r>
              <w:t>Faible / Moyenne / Élevée (en cas d'erreur)</w:t>
            </w:r>
          </w:p>
        </w:tc>
      </w:tr>
      <w:tr w:rsidR="00A649FE">
        <w:tc>
          <w:tcPr>
            <w:tcW w:w="4320" w:type="dxa"/>
          </w:tcPr>
          <w:p w:rsidR="00A649FE" w:rsidRDefault="00000000">
            <w:r>
              <w:t>Données disponibles</w:t>
            </w:r>
          </w:p>
        </w:tc>
        <w:tc>
          <w:tcPr>
            <w:tcW w:w="4320" w:type="dxa"/>
          </w:tcPr>
          <w:p w:rsidR="00A649FE" w:rsidRDefault="00000000">
            <w:r>
              <w:t>Oui / Non – Préciser source, format, qualité</w:t>
            </w:r>
          </w:p>
        </w:tc>
      </w:tr>
      <w:tr w:rsidR="00A649FE">
        <w:tc>
          <w:tcPr>
            <w:tcW w:w="4320" w:type="dxa"/>
          </w:tcPr>
          <w:p w:rsidR="00A649FE" w:rsidRDefault="00000000">
            <w:r>
              <w:t>Complexité de la décision</w:t>
            </w:r>
          </w:p>
        </w:tc>
        <w:tc>
          <w:tcPr>
            <w:tcW w:w="4320" w:type="dxa"/>
          </w:tcPr>
          <w:p w:rsidR="00A649FE" w:rsidRDefault="00000000">
            <w:r>
              <w:t>Binaire / Règles / Raisonnement flou / Nécessite jugement</w:t>
            </w:r>
          </w:p>
        </w:tc>
      </w:tr>
      <w:tr w:rsidR="00A649FE">
        <w:tc>
          <w:tcPr>
            <w:tcW w:w="4320" w:type="dxa"/>
          </w:tcPr>
          <w:p w:rsidR="00A649FE" w:rsidRDefault="00000000">
            <w:r>
              <w:t>Contraintes</w:t>
            </w:r>
          </w:p>
        </w:tc>
        <w:tc>
          <w:tcPr>
            <w:tcW w:w="4320" w:type="dxa"/>
          </w:tcPr>
          <w:p w:rsidR="00A649FE" w:rsidRDefault="00000000">
            <w:r>
              <w:t>Légales ? RGPD ? Éthiques ? Techniques ?</w:t>
            </w:r>
          </w:p>
        </w:tc>
      </w:tr>
      <w:tr w:rsidR="00A649FE">
        <w:tc>
          <w:tcPr>
            <w:tcW w:w="4320" w:type="dxa"/>
          </w:tcPr>
          <w:p w:rsidR="00A649FE" w:rsidRDefault="00000000">
            <w:r>
              <w:t>Environnement</w:t>
            </w:r>
          </w:p>
        </w:tc>
        <w:tc>
          <w:tcPr>
            <w:tcW w:w="4320" w:type="dxa"/>
          </w:tcPr>
          <w:p w:rsidR="00A649FE" w:rsidRDefault="00000000">
            <w:r>
              <w:t>Stable ? Changeant ? Temps réel requis ?</w:t>
            </w:r>
          </w:p>
        </w:tc>
      </w:tr>
      <w:tr w:rsidR="00A649FE">
        <w:tc>
          <w:tcPr>
            <w:tcW w:w="4320" w:type="dxa"/>
          </w:tcPr>
          <w:p w:rsidR="00A649FE" w:rsidRDefault="00000000">
            <w:r>
              <w:t>Indicateurs de succès (KPI)</w:t>
            </w:r>
          </w:p>
        </w:tc>
        <w:tc>
          <w:tcPr>
            <w:tcW w:w="4320" w:type="dxa"/>
          </w:tcPr>
          <w:p w:rsidR="00A649FE" w:rsidRDefault="00000000">
            <w:r>
              <w:t>Ex : gain de temps, réduction d’erreurs, satisfaction, ROI</w:t>
            </w:r>
          </w:p>
        </w:tc>
      </w:tr>
    </w:tbl>
    <w:p w:rsidR="00A649FE" w:rsidRDefault="00A649FE" w:rsidP="008F1EFF"/>
    <w:sectPr w:rsidR="00A649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FE7609"/>
    <w:multiLevelType w:val="hybridMultilevel"/>
    <w:tmpl w:val="5C08F398"/>
    <w:lvl w:ilvl="0" w:tplc="83C0EC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266483">
    <w:abstractNumId w:val="8"/>
  </w:num>
  <w:num w:numId="2" w16cid:durableId="483014983">
    <w:abstractNumId w:val="6"/>
  </w:num>
  <w:num w:numId="3" w16cid:durableId="1268004378">
    <w:abstractNumId w:val="5"/>
  </w:num>
  <w:num w:numId="4" w16cid:durableId="341589492">
    <w:abstractNumId w:val="4"/>
  </w:num>
  <w:num w:numId="5" w16cid:durableId="957833422">
    <w:abstractNumId w:val="7"/>
  </w:num>
  <w:num w:numId="6" w16cid:durableId="909652748">
    <w:abstractNumId w:val="3"/>
  </w:num>
  <w:num w:numId="7" w16cid:durableId="1097868971">
    <w:abstractNumId w:val="2"/>
  </w:num>
  <w:num w:numId="8" w16cid:durableId="2124306821">
    <w:abstractNumId w:val="1"/>
  </w:num>
  <w:num w:numId="9" w16cid:durableId="1311595553">
    <w:abstractNumId w:val="0"/>
  </w:num>
  <w:num w:numId="10" w16cid:durableId="10623649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51B"/>
    <w:rsid w:val="00326F90"/>
    <w:rsid w:val="00526CF7"/>
    <w:rsid w:val="005C472A"/>
    <w:rsid w:val="008F1EFF"/>
    <w:rsid w:val="009E53A6"/>
    <w:rsid w:val="00A649FE"/>
    <w:rsid w:val="00AA1D8D"/>
    <w:rsid w:val="00B47730"/>
    <w:rsid w:val="00BF756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471980"/>
  <w14:defaultImageDpi w14:val="300"/>
  <w15:docId w15:val="{5627E246-F09A-BE4A-8156-79273ED7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218</Words>
  <Characters>1259</Characters>
  <Application>Microsoft Office Word</Application>
  <DocSecurity>0</DocSecurity>
  <Lines>76</Lines>
  <Paragraphs>52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imedbentv@gmail.com</cp:lastModifiedBy>
  <cp:revision>6</cp:revision>
  <dcterms:created xsi:type="dcterms:W3CDTF">2013-12-23T23:15:00Z</dcterms:created>
  <dcterms:modified xsi:type="dcterms:W3CDTF">2025-07-07T09:29:00Z</dcterms:modified>
  <cp:category/>
</cp:coreProperties>
</file>